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00000"/>
        </w:rPr>
        <w:t>Prueba Laboral Appu: Configuración y Pasos de la Prueba de Código</w:t>
      </w:r>
    </w:p>
    <w:p>
      <w:r>
        <w:t>A continuación encontrarás los pasos esenciales y la descripción de la prueba de código. Incluye clonación, configuración de AWS CLI, creación de tabla DynamoDB (CLI y código), uso de boto3 y carga de archivos en S3.</w:t>
      </w:r>
    </w:p>
    <w:p/>
    <w:p>
      <w:pPr>
        <w:pStyle w:val="Heading2"/>
      </w:pPr>
      <w:r>
        <w:rPr>
          <w:b/>
          <w:color w:val="000000"/>
        </w:rPr>
        <w:t>1. Clonar el Repositorio</w:t>
      </w:r>
    </w:p>
    <w:p>
      <w:r>
        <w:t>Abre PowerShell o terminal.</w:t>
      </w:r>
    </w:p>
    <w:p>
      <w:r>
        <w:t>Navega al directorio deseado:</w:t>
      </w:r>
    </w:p>
    <w:p>
      <w:r>
        <w:t xml:space="preserve">   cd C:\ruta\a\tu\carpeta</w:t>
      </w:r>
    </w:p>
    <w:p>
      <w:r>
        <w:t>Clona el repositorio:</w:t>
      </w:r>
    </w:p>
    <w:p>
      <w:r>
        <w:t xml:space="preserve">   git clone &lt;URL_DEL_REPOSITORIO&gt;</w:t>
      </w:r>
    </w:p>
    <w:p>
      <w:r>
        <w:t xml:space="preserve">   cd nombre-del-repo</w:t>
      </w:r>
    </w:p>
    <w:p>
      <w:r>
        <w:t>Usa Git para controlar versiones del proyecto. Se recomienda usar Git Flow (ramas main, develop, feature/*, release/*, hotfix/*).</w:t>
      </w:r>
    </w:p>
    <w:p/>
    <w:p>
      <w:pPr>
        <w:pStyle w:val="Heading2"/>
      </w:pPr>
      <w:r>
        <w:rPr>
          <w:b/>
          <w:color w:val="000000"/>
        </w:rPr>
        <w:t>2. Configurar AWS CLI</w:t>
      </w:r>
    </w:p>
    <w:p>
      <w:r>
        <w:t>Inicializa AWS CLI (salida en JSON, región us-east-1):</w:t>
      </w:r>
    </w:p>
    <w:p>
      <w:r>
        <w:t>aws configure</w:t>
      </w:r>
    </w:p>
    <w:p>
      <w:r>
        <w:t># access_key_id YOUR_ACCESS_KEY_ID</w:t>
      </w:r>
    </w:p>
    <w:p>
      <w:r>
        <w:t># secret_access_key YOUR_SECRET_ACCESS_KEY</w:t>
      </w:r>
    </w:p>
    <w:p>
      <w:r>
        <w:t># output json</w:t>
      </w:r>
    </w:p>
    <w:p>
      <w:r>
        <w:t># region us-east-1</w:t>
      </w:r>
    </w:p>
    <w:p>
      <w:r>
        <w:t>Verifica credenciales:</w:t>
      </w:r>
    </w:p>
    <w:p>
      <w:r>
        <w:t>aws sts get-caller-identity</w:t>
      </w:r>
    </w:p>
    <w:p/>
    <w:p>
      <w:pPr>
        <w:pStyle w:val="Heading2"/>
      </w:pPr>
      <w:r>
        <w:rPr>
          <w:b/>
          <w:color w:val="000000"/>
        </w:rPr>
        <w:t>3. Crear Tabla DynamoDB con AWS CLI</w:t>
      </w:r>
    </w:p>
    <w:p>
      <w:r>
        <w:t>Utiliza AWS CLI para crear la tabla DynamoDB con el nombre definido en la variable DYNAMODB_TABLE_NAME.</w:t>
      </w:r>
    </w:p>
    <w:p>
      <w:r>
        <w:t>La tabla debe tener document_id como clave primaria (HASH) y un Global Secondary Index sobre file_name.</w:t>
      </w:r>
    </w:p>
    <w:p>
      <w:r>
        <w:t>No se detalla el comando: cada candidato debe ejecutar la instrucción con la sintaxis de AWS CLI de su elección.</w:t>
      </w:r>
    </w:p>
    <w:p/>
    <w:p>
      <w:pPr>
        <w:pStyle w:val="Heading2"/>
      </w:pPr>
      <w:r>
        <w:rPr>
          <w:b/>
          <w:color w:val="000000"/>
        </w:rPr>
        <w:t>4. Variables de Entorno (.env)</w:t>
      </w:r>
    </w:p>
    <w:p>
      <w:r>
        <w:t>Crea un .env con:</w:t>
      </w:r>
    </w:p>
    <w:p>
      <w:r>
        <w:t>AWS_ACCESS_KEY_ID=YOUR_ACCESS_KEY_ID</w:t>
      </w:r>
    </w:p>
    <w:p>
      <w:r>
        <w:t>AWS_SECRET_ACCESS_KEY=YOUR_SECRET_ACCESS_KEY</w:t>
      </w:r>
    </w:p>
    <w:p>
      <w:r>
        <w:t>AWS_DEFAULT_REGION=us-east-1</w:t>
      </w:r>
    </w:p>
    <w:p>
      <w:r>
        <w:t>BUCKET_NAME=prueba-appu</w:t>
      </w:r>
    </w:p>
    <w:p>
      <w:r>
        <w:t>DYNAMODB_TABLE_NAME=documents-&lt;TU_NOMBRE&gt;-prueba</w:t>
      </w:r>
    </w:p>
    <w:p>
      <w:r>
        <w:t>AWS_S3_CUSTOM_DOMAIN=prueba-appu.s3.amazonaws.com</w:t>
      </w:r>
    </w:p>
    <w:p/>
    <w:p>
      <w:pPr>
        <w:pStyle w:val="Heading2"/>
      </w:pPr>
      <w:r>
        <w:rPr>
          <w:b/>
          <w:color w:val="000000"/>
        </w:rPr>
        <w:t>5. Entorno Virtual e Instalación</w:t>
      </w:r>
    </w:p>
    <w:p>
      <w:r>
        <w:t>python -m venv venv       # crea entorno virtual</w:t>
      </w:r>
    </w:p>
    <w:p>
      <w:r>
        <w:t>venv\Scripts\Activate.ps1  # activa en PowerShell</w:t>
      </w:r>
    </w:p>
    <w:p>
      <w:r>
        <w:t>pip install -r requirements.txt</w:t>
      </w:r>
    </w:p>
    <w:p>
      <w:r>
        <w:t>requirements.txt incluye:</w:t>
      </w:r>
    </w:p>
    <w:p>
      <w:r>
        <w:t>Django==4.2.5</w:t>
      </w:r>
    </w:p>
    <w:p>
      <w:r>
        <w:t>boto3==1.34.2</w:t>
      </w:r>
    </w:p>
    <w:p>
      <w:r>
        <w:t>pandas==1.4.2</w:t>
      </w:r>
    </w:p>
    <w:p>
      <w:r>
        <w:t>requests==2.29.0</w:t>
      </w:r>
    </w:p>
    <w:p>
      <w:r>
        <w:t>python-dotenv==1.0.1</w:t>
      </w:r>
    </w:p>
    <w:p/>
    <w:p>
      <w:pPr>
        <w:pStyle w:val="Heading2"/>
      </w:pPr>
      <w:r>
        <w:rPr>
          <w:b/>
          <w:color w:val="000000"/>
        </w:rPr>
        <w:t>6. Descripción de la Prueba de Código</w:t>
      </w:r>
    </w:p>
    <w:p>
      <w:r>
        <w:t>Implementa una app Django documents con boto3:</w:t>
      </w:r>
    </w:p>
    <w:p>
      <w:pPr>
        <w:pStyle w:val="Heading3"/>
      </w:pPr>
      <w:r>
        <w:rPr>
          <w:b/>
          <w:color w:val="000000"/>
        </w:rPr>
        <w:t>6.1 Módulo dynamodb.py</w:t>
      </w:r>
    </w:p>
    <w:p>
      <w:r>
        <w:t>def create_document(data: dict) -&gt; dict: ...</w:t>
      </w:r>
    </w:p>
    <w:p>
      <w:r>
        <w:t>def get_document_by_id(id: str) -&gt; dict: ...</w:t>
      </w:r>
    </w:p>
    <w:p>
      <w:r>
        <w:t>def get_documents_by_name(name: str) -&gt; List[dict]: ...</w:t>
      </w:r>
    </w:p>
    <w:p>
      <w:r>
        <w:t>def update_document(id: str, updates: dict) -&gt; dict: ...</w:t>
      </w:r>
    </w:p>
    <w:p>
      <w:r>
        <w:t>def delete_document(id: str) -&gt; None: ...</w:t>
      </w:r>
    </w:p>
    <w:p>
      <w:pPr>
        <w:pStyle w:val="Heading3"/>
      </w:pPr>
      <w:r>
        <w:rPr>
          <w:b/>
          <w:color w:val="000000"/>
        </w:rPr>
        <w:t>6.2 Subida a S3 y URL pública</w:t>
      </w:r>
    </w:p>
    <w:p>
      <w:r>
        <w:t>import boto3</w:t>
      </w:r>
    </w:p>
    <w:p>
      <w:r>
        <w:t>from datetime import datetime</w:t>
      </w:r>
    </w:p>
    <w:p>
      <w:r>
        <w:t>s3 = boto3.client('s3')</w:t>
      </w:r>
    </w:p>
    <w:p>
      <w:r>
        <w:t>file_name = f'facturas/{image_file.name}_{datetime.now().strftime("%Y%m%d%H%M%S")}'</w:t>
      </w:r>
    </w:p>
    <w:p>
      <w:r>
        <w:t>s3.upload_fileobj(image_file, settings.AWS_STORAGE_BUCKET_NAME, file_name)</w:t>
      </w:r>
    </w:p>
    <w:p>
      <w:r>
        <w:t>imagen_url = f'https://{settings.AWS_S3_CUSTOM_DOMAIN}/{file_name}'</w:t>
      </w:r>
    </w:p>
    <w:p>
      <w:r>
        <w:t>Guarda download_url = imagen_url en el ítem DynamoDB.</w:t>
      </w:r>
    </w:p>
    <w:p>
      <w:pPr>
        <w:pStyle w:val="Heading3"/>
      </w:pPr>
      <w:r>
        <w:rPr>
          <w:b/>
          <w:color w:val="000000"/>
        </w:rPr>
        <w:t>6.3 Patrón MVC en Django</w:t>
      </w:r>
    </w:p>
    <w:p>
      <w:r>
        <w:t>Front-end libre: cualquier tecnología o framework.</w:t>
      </w:r>
    </w:p>
    <w:p>
      <w:r>
        <w:t>URLs en urls.py:</w:t>
      </w:r>
    </w:p>
    <w:p>
      <w:r>
        <w:t xml:space="preserve">  POST /api/documents/ → crear documento</w:t>
      </w:r>
    </w:p>
    <w:p>
      <w:r>
        <w:t xml:space="preserve">  GET /api/documents/ → listar documentos</w:t>
      </w:r>
    </w:p>
    <w:p>
      <w:r>
        <w:t xml:space="preserve">  GET /api/documents/&lt;id&gt;/ → detalle de documento</w:t>
      </w:r>
    </w:p>
    <w:p>
      <w:r>
        <w:t xml:space="preserve">  DELETE /api/documents/&lt;id&gt;/ → eliminar documento</w:t>
      </w:r>
    </w:p>
    <w:p>
      <w:r>
        <w:t>Views en views.py usando dynamodb.py y S3.</w:t>
      </w:r>
    </w:p>
    <w:p>
      <w:r>
        <w:t>Models opcional con ORM o dynamodb.py.</w:t>
      </w:r>
    </w:p>
    <w:p>
      <w:r>
        <w:t>Templates opcional con Bootstrap o front externo.</w:t>
      </w:r>
    </w:p>
    <w:p>
      <w:pPr>
        <w:pStyle w:val="Heading3"/>
      </w:pPr>
      <w:r>
        <w:rPr>
          <w:b/>
          <w:color w:val="000000"/>
        </w:rPr>
        <w:t>6.4 Listar y Buscar</w:t>
      </w:r>
    </w:p>
    <w:p>
      <w:r>
        <w:t>Listado de todos los documentos (consulta DynamoDB).</w:t>
      </w:r>
    </w:p>
    <w:p>
      <w:r>
        <w:t>Filtro por nombre usando GSI.</w:t>
      </w:r>
    </w:p>
    <w:p>
      <w:pPr>
        <w:pStyle w:val="Heading3"/>
      </w:pPr>
      <w:r>
        <w:rPr>
          <w:b/>
          <w:color w:val="000000"/>
        </w:rPr>
        <w:t>6.5 Eliminación</w:t>
      </w:r>
    </w:p>
    <w:p>
      <w:r>
        <w:t>Elimina objeto en S3 y registro en DynamoDB.</w:t>
      </w:r>
    </w:p>
    <w:p/>
    <w:p>
      <w:pPr>
        <w:pStyle w:val="Heading2"/>
      </w:pPr>
      <w:r>
        <w:rPr>
          <w:b/>
          <w:color w:val="000000"/>
        </w:rPr>
        <w:t>7. Variables de Entorno (.env) - Resumen</w:t>
      </w:r>
    </w:p>
    <w:p>
      <w:r>
        <w:t>El archivo .env debe contener al menos las siguientes variables:</w:t>
      </w:r>
    </w:p>
    <w:p>
      <w:r>
        <w:t>AWS_ACCESS_KEY_ID=YOUR_ACCESS_KEY_ID</w:t>
      </w:r>
    </w:p>
    <w:p>
      <w:r>
        <w:t>AWS_SECRET_ACCESS_KEY=YOUR_SECRET_ACCESS_KEY</w:t>
      </w:r>
    </w:p>
    <w:p>
      <w:r>
        <w:t>AWS_DEFAULT_REGION=us-east-1</w:t>
      </w:r>
    </w:p>
    <w:p>
      <w:r>
        <w:t>BUCKET_NAME=prueba-appu</w:t>
      </w:r>
    </w:p>
    <w:p>
      <w:r>
        <w:t>DYNAMODB_TABLE_NAME=documents-&lt;TU_NOMBRE&gt;-prueba</w:t>
      </w:r>
    </w:p>
    <w:p>
      <w:r>
        <w:t>AWS_S3_CUSTOM_DOMAIN=prueba-appu.s3.amazonaws.com</w:t>
      </w:r>
    </w:p>
    <w:p>
      <w:r>
        <w:t>Y en tu settings.py define:</w:t>
      </w:r>
    </w:p>
    <w:p>
      <w:r>
        <w:t>AWS_S3_CUSTOM_DOMAIN = '%s.s3.amazonaws.com' % AWS_STORAGE_BUCKET_NAME</w:t>
      </w:r>
    </w:p>
    <w:p/>
    <w:p>
      <w:r>
        <w:t>Tiempo estimado: 2 horas.</w:t>
      </w:r>
    </w:p>
    <w:p>
      <w:r>
        <w:t>Evaluación: uso de boto3, creación de tabla con CLI, estructura en S3, MVC y 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